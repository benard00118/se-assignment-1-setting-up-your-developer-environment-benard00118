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Dev_Setup: Setting Up Your Developer Environment</w:t>
      </w:r>
    </w:p>
    <w:p>
      <w:pPr>
        <w:pStyle w:val="Heading1"/>
      </w:pPr>
      <w:r>
        <w:t>1. Select Your Operating System (OS)</w:t>
      </w:r>
    </w:p>
    <w:p>
      <w:r>
        <w:t>Download and Install Windows 11:</w:t>
        <w:br/>
        <w:t>1. Go to the Windows 11 download page: https://www.microsoft.com/software-download/windows11</w:t>
        <w:br/>
        <w:t>2. Click on "Download now" and follow the instructions to create installation media.</w:t>
        <w:br/>
        <w:t>3. Boot from the installation media and follow the prompts to install Windows 11.</w:t>
      </w:r>
    </w:p>
    <w:p>
      <w:pPr>
        <w:pStyle w:val="Heading1"/>
      </w:pPr>
      <w:r>
        <w:t>2. Install a Text Editor or Integrated Development Environment (IDE)</w:t>
      </w:r>
    </w:p>
    <w:p>
      <w:r>
        <w:t>Download and Install Visual Studio Code:</w:t>
        <w:br/>
        <w:t>1. Go to the Visual Studio Code download page: https://code.visualstudio.com/Download</w:t>
        <w:br/>
        <w:t>2. Choose the version for Windows and download the installer.</w:t>
        <w:br/>
        <w:t>3. Run the installer and follow the installation wizard to complete the setup.</w:t>
      </w:r>
    </w:p>
    <w:p>
      <w:pPr>
        <w:pStyle w:val="Heading1"/>
      </w:pPr>
      <w:r>
        <w:t>3. Set Up Version Control System</w:t>
      </w:r>
    </w:p>
    <w:p>
      <w:r>
        <w:t>Install Git:</w:t>
        <w:br/>
        <w:t>1. Go to the Git download page: https://git-scm.com/download/win</w:t>
        <w:br/>
        <w:t>2. Download the installer and run it, following the installation steps.</w:t>
        <w:br/>
        <w:br/>
        <w:t>Configure Git:</w:t>
        <w:br/>
        <w:t>1. Open a terminal (Command Prompt or Git Bash) and run the following commands:</w:t>
        <w:br/>
        <w:t>```</w:t>
        <w:br/>
        <w:t>git config --global user.name "Benard Karanja"</w:t>
        <w:br/>
        <w:t>git config --global user.email "benardopeter4.email@example.com"</w:t>
        <w:br/>
        <w:t>```</w:t>
        <w:br/>
        <w:br/>
        <w:t>Create a GitHub Account:</w:t>
        <w:br/>
        <w:t>1. Go to GitHub: https://github.com and sign up for a new account.</w:t>
        <w:br/>
        <w:br/>
        <w:t>Initialize a Git Repository and Make Your First Commit:</w:t>
        <w:br/>
        <w:t>1. Navigate to your project directory in the terminal.</w:t>
        <w:br/>
        <w:t>2. Initialize a Git repository:</w:t>
        <w:br/>
        <w:t>```</w:t>
        <w:br/>
        <w:t>git init</w:t>
        <w:br/>
        <w:t>```</w:t>
        <w:br/>
        <w:t>3. Create a new file and make your first commit:</w:t>
        <w:br/>
        <w:t>```</w:t>
        <w:br/>
        <w:t>echo "# MyProject" &gt;&gt; README.md</w:t>
        <w:br/>
        <w:t>git add README.md</w:t>
        <w:br/>
        <w:t>git commit -m "Initial commit"</w:t>
        <w:br/>
        <w:t>```</w:t>
      </w:r>
    </w:p>
    <w:p>
      <w:pPr>
        <w:pStyle w:val="Heading1"/>
      </w:pPr>
      <w:r>
        <w:t>4. Install Necessary Programming Languages and Runtimes</w:t>
      </w:r>
    </w:p>
    <w:p>
      <w:r>
        <w:t>Install Python:</w:t>
        <w:br/>
        <w:t>1. Go to the Python download page: https://www.python.org/downloads/</w:t>
        <w:br/>
        <w:t>2. Download the installer and run it, ensuring you check the option to add Python to your PATH.</w:t>
        <w:br/>
        <w:t>3. Follow the installation steps.</w:t>
      </w:r>
    </w:p>
    <w:p>
      <w:pPr>
        <w:pStyle w:val="Heading1"/>
      </w:pPr>
      <w:r>
        <w:t>5. Install Package Managers</w:t>
      </w:r>
    </w:p>
    <w:p>
      <w:r>
        <w:t>Install pip for Python:</w:t>
        <w:br/>
        <w:t>- Pip is included with Python installation by default. You can verify it by running:</w:t>
        <w:br/>
        <w:t>```</w:t>
        <w:br/>
        <w:t>pip --version</w:t>
        <w:br/>
        <w:t>```</w:t>
      </w:r>
    </w:p>
    <w:p>
      <w:pPr>
        <w:pStyle w:val="Heading1"/>
      </w:pPr>
      <w:r>
        <w:t>6. Configure a Database (MySQL)</w:t>
      </w:r>
    </w:p>
    <w:p>
      <w:r>
        <w:t>Download and Install MySQL:</w:t>
        <w:br/>
        <w:t>1. Go to the MySQL download page: https://dev.mysql.com/downloads/windows/installer/5.7.html</w:t>
        <w:br/>
        <w:t>2. Download the MySQL Installer and run it.</w:t>
        <w:br/>
        <w:t>3. Follow the installation steps, choosing the appropriate configuration for your setup.</w:t>
      </w:r>
    </w:p>
    <w:p>
      <w:pPr>
        <w:pStyle w:val="Heading1"/>
      </w:pPr>
      <w:r>
        <w:t>7. Set Up Development Environments and Virtualization (Optional)</w:t>
      </w:r>
    </w:p>
    <w:p>
      <w:r>
        <w:t>Install Docker:</w:t>
        <w:br/>
        <w:t>1. Go to the Docker download page: https://www.docker.com/products/docker-desktop</w:t>
        <w:br/>
        <w:t>2. Download Docker Desktop for Windows and install it.</w:t>
        <w:br/>
        <w:t>3. Follow the setup instructions to get Docker up and running.</w:t>
      </w:r>
    </w:p>
    <w:p>
      <w:pPr>
        <w:pStyle w:val="Heading1"/>
      </w:pPr>
      <w:r>
        <w:t>8. Explore Extensions and Plugins</w:t>
      </w:r>
    </w:p>
    <w:p>
      <w:r>
        <w:t>Install Extensions in Visual Studio Code:</w:t>
        <w:br/>
        <w:t>1. Open Visual Studio Code and go to the Extensions view (Ctrl+Shift+X).</w:t>
        <w:br/>
        <w:t>2. Search for and install useful extensions like:</w:t>
        <w:br/>
        <w:t>- Python</w:t>
        <w:br/>
        <w:t>- Prettier - Code formatter</w:t>
        <w:br/>
        <w:t>- ESLint</w:t>
        <w:br/>
        <w:t>- GitLens</w:t>
      </w:r>
    </w:p>
    <w:p>
      <w:pPr>
        <w:pStyle w:val="Heading1"/>
      </w:pPr>
      <w:r>
        <w:t>9. Document Your Setup</w:t>
      </w:r>
    </w:p>
    <w:p>
      <w:r>
        <w:t>Create a comprehensive document outlining the steps you've taken to set up your developer environment. Include any configurations, customizations, or troubleshooting steps encountered during the process.</w:t>
      </w:r>
    </w:p>
    <w:p>
      <w:pPr>
        <w:pStyle w:val="Heading1"/>
      </w:pPr>
      <w:r>
        <w:t>Challenges and Solutions</w:t>
      </w:r>
    </w:p>
    <w:p>
      <w:r>
        <w:t>Challenges:</w:t>
        <w:br/>
        <w:t>- Encountered issues with starting the MariaDB service, which was resolved by ensuring the correct directory permissions and configuration settings.</w:t>
        <w:br/>
        <w:t>- Had to modify the MariaDB configuration file to set the correct socket path.</w:t>
        <w:br/>
        <w:br/>
        <w:t>Solutions:</w:t>
        <w:br/>
        <w:t>- Ensured the /run/mysqld directory existed and had the correct permissions.</w:t>
        <w:br/>
        <w:t>- Modified the 50-server.cnf file to ensure the correct socket path was set.</w:t>
        <w:br/>
        <w:t>- Used sudo systemctl enable mariadb to ensure the service starts automatically on boot.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